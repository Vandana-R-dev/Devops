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8A4" w:rsidRDefault="00ED00F4">
      <w:pPr>
        <w:jc w:val="center"/>
      </w:pPr>
      <w:r>
        <w:rPr>
          <w:b/>
          <w:sz w:val="28"/>
        </w:rPr>
        <w:t>VANDANA R</w:t>
      </w:r>
    </w:p>
    <w:p w:rsidR="000468A4" w:rsidRDefault="00ED00F4">
      <w:r w:rsidRPr="0094260B">
        <w:rPr>
          <w:b/>
        </w:rPr>
        <w:t>Phone:</w:t>
      </w:r>
      <w:r w:rsidR="00470FB3">
        <w:rPr>
          <w:b/>
        </w:rPr>
        <w:t xml:space="preserve"> </w:t>
      </w:r>
      <w:r w:rsidRPr="0094260B">
        <w:rPr>
          <w:b/>
        </w:rPr>
        <w:t xml:space="preserve"> </w:t>
      </w:r>
      <w:r w:rsidR="002C3CF7">
        <w:t>9482846404|</w:t>
      </w:r>
      <w:r w:rsidR="002C3CF7">
        <w:rPr>
          <w:b/>
        </w:rPr>
        <w:t>Email:</w:t>
      </w:r>
      <w:r w:rsidR="00470FB3">
        <w:rPr>
          <w:b/>
        </w:rPr>
        <w:t xml:space="preserve"> </w:t>
      </w:r>
      <w:hyperlink r:id="rId7" w:history="1">
        <w:r w:rsidR="00995256" w:rsidRPr="00F024C0">
          <w:rPr>
            <w:rStyle w:val="Hyperlink"/>
          </w:rPr>
          <w:t>vandanadevops93@gmail.com</w:t>
        </w:r>
      </w:hyperlink>
      <w:r w:rsidR="00995256">
        <w:t xml:space="preserve">   </w:t>
      </w:r>
      <w:r w:rsidR="002C3CF7">
        <w:t xml:space="preserve"> |</w:t>
      </w:r>
      <w:r w:rsidR="0094260B">
        <w:rPr>
          <w:b/>
        </w:rPr>
        <w:t>LinkedIn:</w:t>
      </w:r>
      <w:r w:rsidRPr="0094260B">
        <w:t>linkedin.com/in/r-vandana</w:t>
      </w:r>
    </w:p>
    <w:p w:rsidR="000468A4" w:rsidRDefault="00ED00F4">
      <w:pPr>
        <w:pStyle w:val="Heading2"/>
      </w:pPr>
      <w:r>
        <w:t>PROFESSIONAL SUMMARY</w:t>
      </w:r>
    </w:p>
    <w:p w:rsidR="000468A4" w:rsidRDefault="00ED00F4">
      <w:r>
        <w:t>DevOps Engineer with around 5 years of experience in designing and managing CI/CD pipelines, automating deployments, and maintaining cloud infrastructure. Expertise in Jenkins, Docker, Kubernetes, Terraform, and Ansible for automating complex workflows. Strong hands-on experience with AWS services, version control systems, and basic Python scripting. Proven ability to manage large-scale infrastructure, improve deployment efficiency, and troubleshoot complex issues in cloud-native environments.</w:t>
      </w:r>
    </w:p>
    <w:p w:rsidR="000468A4" w:rsidRDefault="00ED00F4">
      <w:pPr>
        <w:pStyle w:val="Heading2"/>
      </w:pPr>
      <w:r>
        <w:t>TECHNICAL SKILLS</w:t>
      </w:r>
    </w:p>
    <w:tbl>
      <w:tblPr>
        <w:tblStyle w:val="TableGrid"/>
        <w:tblW w:w="9793" w:type="dxa"/>
        <w:tblLayout w:type="fixed"/>
        <w:tblLook w:val="04A0" w:firstRow="1" w:lastRow="0" w:firstColumn="1" w:lastColumn="0" w:noHBand="0" w:noVBand="1"/>
      </w:tblPr>
      <w:tblGrid>
        <w:gridCol w:w="3672"/>
        <w:gridCol w:w="6121"/>
      </w:tblGrid>
      <w:tr w:rsidR="000468A4" w:rsidTr="00995256">
        <w:trPr>
          <w:trHeight w:val="258"/>
        </w:trPr>
        <w:tc>
          <w:tcPr>
            <w:tcW w:w="3672" w:type="dxa"/>
          </w:tcPr>
          <w:p w:rsidR="000468A4" w:rsidRDefault="00ED00F4">
            <w:r>
              <w:t>Operating Systems</w:t>
            </w:r>
          </w:p>
        </w:tc>
        <w:tc>
          <w:tcPr>
            <w:tcW w:w="6121" w:type="dxa"/>
          </w:tcPr>
          <w:p w:rsidR="000468A4" w:rsidRDefault="00ED00F4">
            <w:r>
              <w:t>Linux, Windows</w:t>
            </w:r>
          </w:p>
        </w:tc>
      </w:tr>
      <w:tr w:rsidR="000468A4" w:rsidTr="00995256">
        <w:trPr>
          <w:trHeight w:val="258"/>
        </w:trPr>
        <w:tc>
          <w:tcPr>
            <w:tcW w:w="3672" w:type="dxa"/>
          </w:tcPr>
          <w:p w:rsidR="000468A4" w:rsidRDefault="00ED00F4">
            <w:r>
              <w:t>Version Control</w:t>
            </w:r>
          </w:p>
        </w:tc>
        <w:tc>
          <w:tcPr>
            <w:tcW w:w="6121" w:type="dxa"/>
          </w:tcPr>
          <w:p w:rsidR="000468A4" w:rsidRDefault="00ED00F4">
            <w:r>
              <w:t>Git, GitHub</w:t>
            </w:r>
          </w:p>
        </w:tc>
      </w:tr>
      <w:tr w:rsidR="000468A4" w:rsidTr="00995256">
        <w:trPr>
          <w:trHeight w:val="243"/>
        </w:trPr>
        <w:tc>
          <w:tcPr>
            <w:tcW w:w="3672" w:type="dxa"/>
          </w:tcPr>
          <w:p w:rsidR="000468A4" w:rsidRDefault="00ED00F4">
            <w:r>
              <w:t>Build Tools</w:t>
            </w:r>
          </w:p>
        </w:tc>
        <w:tc>
          <w:tcPr>
            <w:tcW w:w="6121" w:type="dxa"/>
          </w:tcPr>
          <w:p w:rsidR="000468A4" w:rsidRDefault="00ED00F4">
            <w:r>
              <w:t>Maven</w:t>
            </w:r>
          </w:p>
        </w:tc>
      </w:tr>
      <w:tr w:rsidR="000468A4" w:rsidTr="00995256">
        <w:trPr>
          <w:trHeight w:val="258"/>
        </w:trPr>
        <w:tc>
          <w:tcPr>
            <w:tcW w:w="3672" w:type="dxa"/>
          </w:tcPr>
          <w:p w:rsidR="000468A4" w:rsidRDefault="00ED00F4">
            <w:r>
              <w:t>Continuous Integration</w:t>
            </w:r>
          </w:p>
        </w:tc>
        <w:tc>
          <w:tcPr>
            <w:tcW w:w="6121" w:type="dxa"/>
          </w:tcPr>
          <w:p w:rsidR="000468A4" w:rsidRDefault="00ED00F4">
            <w:r>
              <w:t>Jenkins</w:t>
            </w:r>
          </w:p>
        </w:tc>
      </w:tr>
      <w:tr w:rsidR="000468A4" w:rsidTr="00995256">
        <w:trPr>
          <w:trHeight w:val="258"/>
        </w:trPr>
        <w:tc>
          <w:tcPr>
            <w:tcW w:w="3672" w:type="dxa"/>
          </w:tcPr>
          <w:p w:rsidR="000468A4" w:rsidRDefault="00ED00F4">
            <w:r>
              <w:t>Configuration Management</w:t>
            </w:r>
          </w:p>
        </w:tc>
        <w:tc>
          <w:tcPr>
            <w:tcW w:w="6121" w:type="dxa"/>
          </w:tcPr>
          <w:p w:rsidR="000468A4" w:rsidRDefault="00ED00F4">
            <w:r>
              <w:t>Ansible</w:t>
            </w:r>
          </w:p>
        </w:tc>
      </w:tr>
      <w:tr w:rsidR="000468A4" w:rsidTr="00995256">
        <w:trPr>
          <w:trHeight w:val="258"/>
        </w:trPr>
        <w:tc>
          <w:tcPr>
            <w:tcW w:w="3672" w:type="dxa"/>
          </w:tcPr>
          <w:p w:rsidR="000468A4" w:rsidRDefault="00ED00F4">
            <w:r>
              <w:t>Monitoring Tools</w:t>
            </w:r>
          </w:p>
        </w:tc>
        <w:tc>
          <w:tcPr>
            <w:tcW w:w="6121" w:type="dxa"/>
          </w:tcPr>
          <w:p w:rsidR="000468A4" w:rsidRDefault="00ED00F4">
            <w:r>
              <w:t>Prometheus, Nagios, Grafana</w:t>
            </w:r>
          </w:p>
        </w:tc>
      </w:tr>
      <w:tr w:rsidR="000468A4" w:rsidTr="00995256">
        <w:trPr>
          <w:trHeight w:val="258"/>
        </w:trPr>
        <w:tc>
          <w:tcPr>
            <w:tcW w:w="3672" w:type="dxa"/>
          </w:tcPr>
          <w:p w:rsidR="000468A4" w:rsidRDefault="00ED00F4">
            <w:r>
              <w:t>Cloud Platforms</w:t>
            </w:r>
          </w:p>
        </w:tc>
        <w:tc>
          <w:tcPr>
            <w:tcW w:w="6121" w:type="dxa"/>
          </w:tcPr>
          <w:p w:rsidR="000468A4" w:rsidRDefault="00ED00F4">
            <w:r>
              <w:t>AWS (EC2, S3, RDS, Route 53, VPC, EKS, ECR, IAM)</w:t>
            </w:r>
          </w:p>
        </w:tc>
      </w:tr>
      <w:tr w:rsidR="000468A4" w:rsidTr="00995256">
        <w:trPr>
          <w:trHeight w:val="258"/>
        </w:trPr>
        <w:tc>
          <w:tcPr>
            <w:tcW w:w="3672" w:type="dxa"/>
          </w:tcPr>
          <w:p w:rsidR="000468A4" w:rsidRDefault="00ED00F4">
            <w:r>
              <w:t>Scripting Languages</w:t>
            </w:r>
          </w:p>
        </w:tc>
        <w:tc>
          <w:tcPr>
            <w:tcW w:w="6121" w:type="dxa"/>
          </w:tcPr>
          <w:p w:rsidR="000468A4" w:rsidRDefault="00ED00F4">
            <w:r>
              <w:t>Shell, Bash, Python (Basic)</w:t>
            </w:r>
          </w:p>
        </w:tc>
      </w:tr>
      <w:tr w:rsidR="000468A4" w:rsidTr="00995256">
        <w:trPr>
          <w:trHeight w:val="258"/>
        </w:trPr>
        <w:tc>
          <w:tcPr>
            <w:tcW w:w="3672" w:type="dxa"/>
          </w:tcPr>
          <w:p w:rsidR="000468A4" w:rsidRDefault="00ED00F4">
            <w:r>
              <w:t>Infrastructure as Code (IaC)</w:t>
            </w:r>
          </w:p>
        </w:tc>
        <w:tc>
          <w:tcPr>
            <w:tcW w:w="6121" w:type="dxa"/>
          </w:tcPr>
          <w:p w:rsidR="000468A4" w:rsidRDefault="00ED00F4">
            <w:r>
              <w:t>Terraform</w:t>
            </w:r>
          </w:p>
        </w:tc>
      </w:tr>
      <w:tr w:rsidR="000468A4" w:rsidTr="00995256">
        <w:trPr>
          <w:trHeight w:val="258"/>
        </w:trPr>
        <w:tc>
          <w:tcPr>
            <w:tcW w:w="3672" w:type="dxa"/>
          </w:tcPr>
          <w:p w:rsidR="000468A4" w:rsidRDefault="00ED00F4">
            <w:r>
              <w:t>Containerization &amp; Orchestration</w:t>
            </w:r>
          </w:p>
        </w:tc>
        <w:tc>
          <w:tcPr>
            <w:tcW w:w="6121" w:type="dxa"/>
          </w:tcPr>
          <w:p w:rsidR="000468A4" w:rsidRDefault="00ED00F4">
            <w:r>
              <w:t>Docker, Kubernetes, Helm</w:t>
            </w:r>
          </w:p>
        </w:tc>
      </w:tr>
    </w:tbl>
    <w:p w:rsidR="000468A4" w:rsidRDefault="000468A4"/>
    <w:p w:rsidR="000468A4" w:rsidRDefault="00ED00F4">
      <w:pPr>
        <w:pStyle w:val="Heading2"/>
      </w:pPr>
      <w:r>
        <w:t>PROFESSIONAL EXPERIENCE</w:t>
      </w:r>
    </w:p>
    <w:p w:rsidR="000468A4" w:rsidRDefault="00ED00F4">
      <w:pPr>
        <w:pStyle w:val="Heading3"/>
      </w:pPr>
      <w:r>
        <w:t>LTI Mindtree – DevOps Engineer</w:t>
      </w:r>
    </w:p>
    <w:p w:rsidR="000468A4" w:rsidRDefault="00ED00F4">
      <w:r>
        <w:t>November 2022 – Present</w:t>
      </w:r>
    </w:p>
    <w:p w:rsidR="00D46802" w:rsidRDefault="00ED00F4" w:rsidP="00D46802">
      <w:pPr>
        <w:spacing w:line="240" w:lineRule="auto"/>
      </w:pPr>
      <w:r>
        <w:t>- Built and maintained secure, scalable infrastructure for on-premises and cloud-based environments.</w:t>
      </w:r>
      <w:r>
        <w:br/>
        <w:t>- Developed and maintained CI/CD pipelines using Jenkins for automated builds, tests, and deployments.</w:t>
      </w:r>
      <w:r>
        <w:br/>
        <w:t>- Implemented Kubernetes for container orchestration and Helm for managing Kubernetes resources.</w:t>
      </w:r>
      <w:r>
        <w:br/>
        <w:t>- Upgraded and deployed over 100+ sites using automated CI/CD workflows and Kubernetes.</w:t>
      </w:r>
      <w:r>
        <w:br/>
        <w:t xml:space="preserve">- Managed server health </w:t>
      </w:r>
      <w:r w:rsidR="00C438A5">
        <w:t>monitoring using ECHO tool and I</w:t>
      </w:r>
      <w:r>
        <w:t>DRAC, ensuring system reliability.</w:t>
      </w:r>
      <w:r>
        <w:br/>
        <w:t>- Troubleshot pod and cluster issues in Kubernetes environments, minimizing downtime and enhancing stability.</w:t>
      </w:r>
    </w:p>
    <w:p w:rsidR="000468A4" w:rsidRDefault="00D46802" w:rsidP="00D46802">
      <w:pPr>
        <w:spacing w:line="240" w:lineRule="auto"/>
      </w:pPr>
      <w:r>
        <w:t xml:space="preserve">- </w:t>
      </w:r>
      <w:r w:rsidR="00ED00F4">
        <w:t>Ensured adherence to SLA norms by tracking performance and managing incident responses.</w:t>
      </w:r>
      <w:r w:rsidR="00ED00F4">
        <w:br/>
      </w:r>
      <w:r w:rsidR="00ED00F4">
        <w:lastRenderedPageBreak/>
        <w:br/>
      </w:r>
    </w:p>
    <w:p w:rsidR="000468A4" w:rsidRDefault="00ED00F4">
      <w:pPr>
        <w:pStyle w:val="Heading3"/>
      </w:pPr>
      <w:r>
        <w:t>Sridama Business Solutions Private Limited – DevOps Engineer</w:t>
      </w:r>
    </w:p>
    <w:p w:rsidR="000468A4" w:rsidRDefault="00ED00F4">
      <w:r>
        <w:t>November 2021 – May 2022</w:t>
      </w:r>
    </w:p>
    <w:p w:rsidR="000468A4" w:rsidRDefault="00ED00F4">
      <w:r>
        <w:t>- Managed source code repositories using Git and GitHub, implementing Git workflows (GitFlow, feature branching).</w:t>
      </w:r>
      <w:r>
        <w:br/>
        <w:t>- Created and maintained CI/CD pipelines in Jenkins for automated build, test, and deployment.</w:t>
      </w:r>
      <w:r>
        <w:br/>
        <w:t>- Integrated Jenkins with tools like SonarQube for code quality checks and Docker for containerized deployments.</w:t>
      </w:r>
      <w:r>
        <w:br/>
        <w:t>- Automated infrastructure provisioning using Terraform and configuration management using Ansible.</w:t>
      </w:r>
    </w:p>
    <w:p w:rsidR="000468A4" w:rsidRDefault="00696CFD">
      <w:pPr>
        <w:pStyle w:val="Heading3"/>
      </w:pPr>
      <w:r>
        <w:t>JNCASR</w:t>
      </w:r>
      <w:r w:rsidR="00ED00F4">
        <w:t xml:space="preserve"> – AWS/DevOps Engineer</w:t>
      </w:r>
    </w:p>
    <w:p w:rsidR="00F320BE" w:rsidRDefault="00F320BE">
      <w:r>
        <w:t>November 2018 to November 2020</w:t>
      </w:r>
    </w:p>
    <w:p w:rsidR="000468A4" w:rsidRDefault="00ED00F4">
      <w:r>
        <w:t>- Provisioned and managed AWS services, including EC2, Load Balancers, ECS, S3, VPC, Route 53, and CloudWatch.</w:t>
      </w:r>
      <w:r>
        <w:br/>
        <w:t>- Automated server configurations and deployments using Ansible playbooks for middleware applications.</w:t>
      </w:r>
      <w:r>
        <w:br/>
        <w:t>- Set up and maintained S3 buckets with appropriate storage policies for backup and data retention.</w:t>
      </w:r>
      <w:r>
        <w:br/>
        <w:t>- Created reusable Terraform modules to standardize cloud infrastructure components.</w:t>
      </w:r>
      <w:r>
        <w:br/>
        <w:t>- Implemented Ansible roles and playbooks for consistent configuration management across environments.</w:t>
      </w:r>
    </w:p>
    <w:p w:rsidR="000468A4" w:rsidRDefault="000468A4"/>
    <w:p w:rsidR="000468A4" w:rsidRDefault="00ED00F4">
      <w:pPr>
        <w:pStyle w:val="Heading2"/>
      </w:pPr>
      <w:r>
        <w:t>EDUCATION</w:t>
      </w:r>
    </w:p>
    <w:p w:rsidR="000468A4" w:rsidRDefault="00ED00F4">
      <w:r>
        <w:t>Bachelor of Engineering (BE)</w:t>
      </w:r>
      <w:r w:rsidR="00255260">
        <w:t xml:space="preserve"> in Information Science Stream</w:t>
      </w:r>
    </w:p>
    <w:p w:rsidR="000468A4" w:rsidRDefault="00ED00F4">
      <w:r>
        <w:t>Sri Jagadguru Chandrasekaranatha Institute of Technology (SJCIT)</w:t>
      </w:r>
      <w:r w:rsidR="003C7704">
        <w:t>, Chickballapur</w:t>
      </w:r>
      <w:bookmarkStart w:id="0" w:name="_GoBack"/>
      <w:bookmarkEnd w:id="0"/>
    </w:p>
    <w:p w:rsidR="000468A4" w:rsidRDefault="000468A4"/>
    <w:sectPr w:rsidR="000468A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468A4"/>
    <w:rsid w:val="0006063C"/>
    <w:rsid w:val="000D257C"/>
    <w:rsid w:val="0015074B"/>
    <w:rsid w:val="00214B2A"/>
    <w:rsid w:val="00255260"/>
    <w:rsid w:val="0029639D"/>
    <w:rsid w:val="002A4526"/>
    <w:rsid w:val="002C3CF7"/>
    <w:rsid w:val="00326F90"/>
    <w:rsid w:val="003C7704"/>
    <w:rsid w:val="004553B6"/>
    <w:rsid w:val="00470FB3"/>
    <w:rsid w:val="0048568B"/>
    <w:rsid w:val="00696CFD"/>
    <w:rsid w:val="006F4CB6"/>
    <w:rsid w:val="00700A5A"/>
    <w:rsid w:val="007E5F3C"/>
    <w:rsid w:val="0094260B"/>
    <w:rsid w:val="00995256"/>
    <w:rsid w:val="00AA1D8D"/>
    <w:rsid w:val="00AB3404"/>
    <w:rsid w:val="00AD54D6"/>
    <w:rsid w:val="00AF2EBA"/>
    <w:rsid w:val="00B47730"/>
    <w:rsid w:val="00C438A5"/>
    <w:rsid w:val="00CA36EF"/>
    <w:rsid w:val="00CB0664"/>
    <w:rsid w:val="00CF6D50"/>
    <w:rsid w:val="00D46802"/>
    <w:rsid w:val="00ED00F4"/>
    <w:rsid w:val="00F320B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99525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9952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vandanadevops93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8172349-7B9B-4BC5-BBC2-7A34EA2BB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3072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rakesh</cp:lastModifiedBy>
  <cp:revision>98</cp:revision>
  <cp:lastPrinted>2025-01-07T14:35:00Z</cp:lastPrinted>
  <dcterms:created xsi:type="dcterms:W3CDTF">2013-12-23T23:15:00Z</dcterms:created>
  <dcterms:modified xsi:type="dcterms:W3CDTF">2025-01-07T14:52:00Z</dcterms:modified>
</cp:coreProperties>
</file>